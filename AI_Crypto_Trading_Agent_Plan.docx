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Crypto Trading Agent Plan</w:t>
      </w:r>
    </w:p>
    <w:p>
      <w:pPr>
        <w:pStyle w:val="Heading2"/>
      </w:pPr>
      <w:r>
        <w:t>Overview</w:t>
      </w:r>
    </w:p>
    <w:p>
      <w:r>
        <w:t>This project aims to build an AI-powered trading agent that trades BTC and ETH based on market conditions. The system will consist of multiple sub-agents that gather different types of market information, with the main AI trading agent making final trade decisions. The platform will leverage n8n for automation and Telegram as a control interface.</w:t>
      </w:r>
    </w:p>
    <w:p>
      <w:pPr>
        <w:pStyle w:val="Heading2"/>
      </w:pPr>
      <w:r>
        <w:t>System Architecture</w:t>
      </w:r>
    </w:p>
    <w:p>
      <w:r>
        <w:t>Core components include:</w:t>
      </w:r>
    </w:p>
    <w:p>
      <w:r>
        <w:t>✅ Data Aggregation Agent – Collects real-time BTC &amp; ETH market data.</w:t>
      </w:r>
    </w:p>
    <w:p>
      <w:r>
        <w:t>✅ Technical Analysis Agent – Computes indicators like RSI, MACD, and Bollinger Bands.</w:t>
      </w:r>
    </w:p>
    <w:p>
      <w:r>
        <w:t>✅ Market Sentiment Agent – Analyzes Twitter, Reddit, news, and funding rates.</w:t>
      </w:r>
    </w:p>
    <w:p>
      <w:r>
        <w:t>✅ Whale Activity Agent – Tracks large BTC &amp; ETH transactions on-chain.</w:t>
      </w:r>
    </w:p>
    <w:p>
      <w:r>
        <w:t>✅ AI Trading Decision Agent – Listens to all sub-agents and executes trades.</w:t>
      </w:r>
    </w:p>
    <w:p>
      <w:r>
        <w:t>✅ Execution Engine – Places orders based on trading decisions.</w:t>
      </w:r>
    </w:p>
    <w:p>
      <w:r>
        <w:t>✅ Telegram Control Bot – Allows manual control, alerts, and trading updates.</w:t>
      </w:r>
    </w:p>
    <w:p>
      <w:pPr>
        <w:pStyle w:val="Heading2"/>
      </w:pPr>
      <w:r>
        <w:t>Role of n8n</w:t>
      </w:r>
    </w:p>
    <w:p>
      <w:r>
        <w:t>n8n will be used for automating various sub-agents and integrating with external APIs for:</w:t>
      </w:r>
    </w:p>
    <w:p>
      <w:r>
        <w:t>✅ Data Aggregation – Fetching real-time market data, funding rates, and whale alerts.</w:t>
      </w:r>
    </w:p>
    <w:p>
      <w:r>
        <w:t>✅ Sentiment Analysis – Monitoring news, Twitter, and funding rate sentiment.</w:t>
      </w:r>
    </w:p>
    <w:p>
      <w:r>
        <w:t>✅ Risk Management &amp; Alerts – Notifying before executing high-risk trades.</w:t>
      </w:r>
    </w:p>
    <w:p>
      <w:r>
        <w:t>✅ Automated Execution – Placing orders via Binance API.</w:t>
      </w:r>
    </w:p>
    <w:p>
      <w:pPr>
        <w:pStyle w:val="Heading2"/>
      </w:pPr>
      <w:r>
        <w:t>Role of Telegram</w:t>
      </w:r>
    </w:p>
    <w:p>
      <w:r>
        <w:t>Telegram will be the control interface, allowing the user to:</w:t>
      </w:r>
    </w:p>
    <w:p>
      <w:r>
        <w:t>✅ Start/Stop Trading – Toggle the bot on/off remotely.</w:t>
      </w:r>
    </w:p>
    <w:p>
      <w:r>
        <w:t>✅ Get Market Updates – Request BTC/ETH analysis via chat.</w:t>
      </w:r>
    </w:p>
    <w:p>
      <w:r>
        <w:t>✅ Execute Manual Trades – Send commands like /long, /short, /close.</w:t>
      </w:r>
    </w:p>
    <w:p>
      <w:r>
        <w:t>✅ Receive Alerts – Get notifications on major market movements.</w:t>
      </w:r>
    </w:p>
    <w:p>
      <w:pPr>
        <w:pStyle w:val="Heading2"/>
      </w:pPr>
      <w:r>
        <w:t>Detailed Breakdown of Each Agent</w:t>
      </w:r>
    </w:p>
    <w:p>
      <w:pPr>
        <w:pStyle w:val="Heading3"/>
      </w:pPr>
      <w:r>
        <w:t>Data Aggregation Agent</w:t>
      </w:r>
    </w:p>
    <w:p>
      <w:r>
        <w:t>✅ Pulls real-time BTC &amp; ETH market data from APIs.</w:t>
      </w:r>
    </w:p>
    <w:p>
      <w:r>
        <w:t>✅ Collects order book depth, volume, open interest, and volatility metrics.</w:t>
      </w:r>
    </w:p>
    <w:p>
      <w:r>
        <w:t>✅ Stores data in a fast, low-latency cache (Redis or TimescaleDB).</w:t>
      </w:r>
    </w:p>
    <w:p>
      <w:pPr>
        <w:pStyle w:val="Heading3"/>
      </w:pPr>
      <w:r>
        <w:t>Technical Analysis Agent</w:t>
      </w:r>
    </w:p>
    <w:p>
      <w:r>
        <w:t>✅ Computes trend indicators (Moving Averages, RSI, MACD).</w:t>
      </w:r>
    </w:p>
    <w:p>
      <w:r>
        <w:t>✅ Identifies breakout patterns &amp; mean reversion signals.</w:t>
      </w:r>
    </w:p>
    <w:p>
      <w:r>
        <w:t>✅ Checks if BTC &amp; ETH are overbought/oversold.</w:t>
      </w:r>
    </w:p>
    <w:p>
      <w:pPr>
        <w:pStyle w:val="Heading3"/>
      </w:pPr>
      <w:r>
        <w:t>Market Sentiment Agent</w:t>
      </w:r>
    </w:p>
    <w:p>
      <w:r>
        <w:t>✅ Analyzes Twitter sentiment on BTC/ETH.</w:t>
      </w:r>
    </w:p>
    <w:p>
      <w:r>
        <w:t>✅ Reads crypto news headlines for market-moving events.</w:t>
      </w:r>
    </w:p>
    <w:p>
      <w:r>
        <w:t>✅ Monitors fear &amp; greed index, funding rates, social media trends.</w:t>
      </w:r>
    </w:p>
    <w:p>
      <w:pPr>
        <w:pStyle w:val="Heading3"/>
      </w:pPr>
      <w:r>
        <w:t>Whale Activity Agent</w:t>
      </w:r>
    </w:p>
    <w:p>
      <w:r>
        <w:t>✅ Monitors large BTC/ETH transactions on-chain.</w:t>
      </w:r>
    </w:p>
    <w:p>
      <w:r>
        <w:t>✅ Detects whale accumulation vs. distribution.</w:t>
      </w:r>
    </w:p>
    <w:p>
      <w:r>
        <w:t>✅ Alerts if big wallets move funds to exchanges (sell signal).</w:t>
      </w:r>
    </w:p>
    <w:p>
      <w:pPr>
        <w:pStyle w:val="Heading3"/>
      </w:pPr>
      <w:r>
        <w:t>AI Trading Decision Agent</w:t>
      </w:r>
    </w:p>
    <w:p>
      <w:r>
        <w:t>✅ Listens to all sub-agents and determines market conditions.</w:t>
      </w:r>
    </w:p>
    <w:p>
      <w:r>
        <w:t>✅ Decides whether to long, short, or stay neutral.</w:t>
      </w:r>
    </w:p>
    <w:p>
      <w:r>
        <w:t>✅ Executes orders via exchange APIs.</w:t>
      </w:r>
    </w:p>
    <w:p>
      <w:pPr>
        <w:pStyle w:val="Heading3"/>
      </w:pPr>
      <w:r>
        <w:t>Execution Engine</w:t>
      </w:r>
    </w:p>
    <w:p>
      <w:r>
        <w:t>✅ Places orders based on AI decisions.</w:t>
      </w:r>
    </w:p>
    <w:p>
      <w:r>
        <w:t>✅ Ensures risk management (stop-loss, take-profit levels).</w:t>
      </w:r>
    </w:p>
    <w:p>
      <w:r>
        <w:t>✅ Logs trade executions for backtesting.</w:t>
      </w:r>
    </w:p>
    <w:p>
      <w:pPr>
        <w:pStyle w:val="Heading3"/>
      </w:pPr>
      <w:r>
        <w:t>Telegram Control Bot</w:t>
      </w:r>
    </w:p>
    <w:p>
      <w:r>
        <w:t>✅ Sends market updates and trade alerts.</w:t>
      </w:r>
    </w:p>
    <w:p>
      <w:r>
        <w:t>✅ Allows user to start/stop trading manually.</w:t>
      </w:r>
    </w:p>
    <w:p>
      <w:r>
        <w:t>✅ Provides real-time risk management notifications.</w:t>
      </w:r>
    </w:p>
    <w:p>
      <w:pPr>
        <w:pStyle w:val="Heading2"/>
      </w:pPr>
      <w:r>
        <w:t>Execution Flow</w:t>
      </w:r>
    </w:p>
    <w:p>
      <w:r>
        <w:t>1️⃣ Data Collection: Aggregation agent pulls BTC/ETH data.</w:t>
      </w:r>
    </w:p>
    <w:p>
      <w:r>
        <w:t>1️⃣ Market Analysis: Technical + Sentiment + Whale agents process info.</w:t>
      </w:r>
    </w:p>
    <w:p>
      <w:r>
        <w:t>1️⃣ Trading Decision: AI agent evaluates market condition &amp; risk.</w:t>
      </w:r>
    </w:p>
    <w:p>
      <w:r>
        <w:t>1️⃣ Execution: If conditions match the strategy, place trade.</w:t>
      </w:r>
    </w:p>
    <w:p>
      <w:r>
        <w:t>1️⃣ Monitoring: Stop-loss, take-profit, and risk management checks.</w:t>
      </w:r>
    </w:p>
    <w:p>
      <w:pPr>
        <w:pStyle w:val="Heading2"/>
      </w:pPr>
      <w:r>
        <w:t>Next Steps</w:t>
      </w:r>
    </w:p>
    <w:p>
      <w:r>
        <w:t>✅ Set up n8n workflows for data aggregation (price, volume, funding rates).</w:t>
      </w:r>
    </w:p>
    <w:p>
      <w:r>
        <w:t>✅ Build a Telegram bot to send/receive trading commands.</w:t>
      </w:r>
    </w:p>
    <w:p>
      <w:r>
        <w:t>✅ Create a simple trading logic (rule-based before AI).</w:t>
      </w:r>
    </w:p>
    <w:p>
      <w:r>
        <w:t>✅ Expand AI model &amp; risk management for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